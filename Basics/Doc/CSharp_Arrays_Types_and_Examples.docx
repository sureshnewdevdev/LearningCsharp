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C# Array Types and Examples</w:t>
      </w:r>
    </w:p>
    <w:p>
      <w:pPr>
        <w:pStyle w:val="Heading2"/>
      </w:pPr>
      <w:r>
        <w:t>Single-Dimensional Array</w:t>
      </w:r>
    </w:p>
    <w:p>
      <w:r>
        <w:br/>
        <w:t>A single-dimensional array is a list of elements accessible by a single index.</w:t>
        <w:br/>
        <w:br/>
        <w:t>Example:</w:t>
        <w:br/>
        <w:t>```csharp</w:t>
        <w:br/>
        <w:t>int[] numbers = new int[5]; // Declares an array of 5 integers</w:t>
        <w:br/>
        <w:t>numbers[0] = 1;            // Assigning values</w:t>
        <w:br/>
        <w:t>numbers[1] = 2;</w:t>
        <w:br/>
        <w:t>numbers[2] = 3;</w:t>
        <w:br/>
        <w:t>numbers[3] = 4;</w:t>
        <w:br/>
        <w:t>numbers[4] = 5;</w:t>
        <w:br/>
        <w:br/>
        <w:t>// Accessing elements</w:t>
        <w:br/>
        <w:t>for (int i = 0; i &lt; numbers.Length; i++)</w:t>
        <w:br/>
        <w:t>{</w:t>
        <w:br/>
        <w:t xml:space="preserve">    Console.WriteLine(numbers[i]);</w:t>
        <w:br/>
        <w:t>}</w:t>
        <w:br/>
        <w:t>```</w:t>
        <w:br/>
      </w:r>
    </w:p>
    <w:p>
      <w:pPr>
        <w:pStyle w:val="Heading2"/>
      </w:pPr>
      <w:r>
        <w:t>Multi-Dimensional Array</w:t>
      </w:r>
    </w:p>
    <w:p>
      <w:r>
        <w:br/>
        <w:t>A multi-dimensional array can be thought of as a table with rows and columns.</w:t>
        <w:br/>
        <w:br/>
        <w:t>Example:</w:t>
        <w:br/>
        <w:t>```csharp</w:t>
        <w:br/>
        <w:t>int[,] matrix = new int[3, 4]; // 3 rows and 4 columns</w:t>
        <w:br/>
        <w:br/>
        <w:t>// Assigning values</w:t>
        <w:br/>
        <w:t>for (int i = 0; i &lt; 3; i++)</w:t>
        <w:br/>
        <w:t>{</w:t>
        <w:br/>
        <w:t xml:space="preserve">    for (int j = 0; j &lt; 4; j++)</w:t>
        <w:br/>
        <w:t xml:space="preserve">    {</w:t>
        <w:br/>
        <w:t xml:space="preserve">        matrix[i, j] = i + j;</w:t>
        <w:br/>
        <w:t xml:space="preserve">    }</w:t>
        <w:br/>
        <w:t>}</w:t>
        <w:br/>
        <w:br/>
        <w:t>// Accessing elements</w:t>
        <w:br/>
        <w:t>for (int i = 0; i &lt; 3; i++)</w:t>
        <w:br/>
        <w:t>{</w:t>
        <w:br/>
        <w:t xml:space="preserve">    for (int j = 0; j &lt; 4; j++)</w:t>
        <w:br/>
        <w:t xml:space="preserve">    {</w:t>
        <w:br/>
        <w:t xml:space="preserve">        Console.Write(matrix[i, j] + " ");</w:t>
        <w:br/>
        <w:t xml:space="preserve">    }</w:t>
        <w:br/>
        <w:t xml:space="preserve">    Console.WriteLine();</w:t>
        <w:br/>
        <w:t>}</w:t>
        <w:br/>
        <w:t>```</w:t>
        <w:br/>
      </w:r>
    </w:p>
    <w:p>
      <w:pPr>
        <w:pStyle w:val="Heading2"/>
      </w:pPr>
      <w:r>
        <w:t>Jagged Array (Array of Arrays)</w:t>
      </w:r>
    </w:p>
    <w:p>
      <w:r>
        <w:br/>
        <w:t>A jagged array is an array whose elements are arrays. The dimensions and sizes of the child arrays can vary.</w:t>
        <w:br/>
        <w:br/>
        <w:t>Example:</w:t>
        <w:br/>
        <w:t>```csharp</w:t>
        <w:br/>
        <w:t>int[][] jaggedArray = new int[3][]; // An array of three arrays</w:t>
        <w:br/>
        <w:br/>
        <w:t>jaggedArray[0] = new int[4] { 1, 2, 3, 4 };</w:t>
        <w:br/>
        <w:t>jaggedArray[1] = new int[5] { 5, 6, 7, 8, 9 };</w:t>
        <w:br/>
        <w:t>jaggedArray[2] = new int[3] { 10, 11, 12 };</w:t>
        <w:br/>
        <w:br/>
        <w:t>// Accessing elements</w:t>
        <w:br/>
        <w:t>for (int i = 0; i &lt; jaggedArray.Length; i++)</w:t>
        <w:br/>
        <w:t>{</w:t>
        <w:br/>
        <w:t xml:space="preserve">    for (int j = 0; j &lt; jaggedArray[i].Length; j++)</w:t>
        <w:br/>
        <w:t xml:space="preserve">    {</w:t>
        <w:br/>
        <w:t xml:space="preserve">        Console.Write(jaggedArray[i][j] + " ");</w:t>
        <w:br/>
        <w:t xml:space="preserve">    }</w:t>
        <w:br/>
        <w:t xml:space="preserve">    Console.WriteLine();</w:t>
        <w:br/>
        <w:t>}</w:t>
        <w:br/>
        <w:t>```</w:t>
        <w:br/>
      </w:r>
    </w:p>
    <w:p>
      <w:pPr>
        <w:pStyle w:val="Heading2"/>
      </w:pPr>
      <w:r>
        <w:t>Implicitly Typed Arrays</w:t>
      </w:r>
    </w:p>
    <w:p>
      <w:r>
        <w:br/>
        <w:t>You can create an array without explicitly defining the data type of its elements using the `var` keyword, provided all elements are of the same type.</w:t>
        <w:br/>
        <w:br/>
        <w:t>Example:</w:t>
        <w:br/>
        <w:t>```csharp</w:t>
        <w:br/>
        <w:t>var cities = new[] { "New York", "London", "Mumbai" };</w:t>
        <w:br/>
        <w:br/>
        <w:t>// Accessing elements</w:t>
        <w:br/>
        <w:t>foreach (var city in cities)</w:t>
        <w:br/>
        <w:t>{</w:t>
        <w:br/>
        <w:t xml:space="preserve">    Console.WriteLine(city);</w:t>
        <w:br/>
        <w:t>}</w:t>
        <w:br/>
        <w:t>```</w:t>
        <w:br/>
      </w:r>
    </w:p>
    <w:p>
      <w:pPr>
        <w:pStyle w:val="Heading2"/>
      </w:pPr>
      <w:r>
        <w:t>Arrays as Object Initializers</w:t>
      </w:r>
    </w:p>
    <w:p>
      <w:r>
        <w:br/>
        <w:t>Arrays can be initialized using object initializer syntax without specifying the size.</w:t>
        <w:br/>
        <w:br/>
        <w:t>Example:</w:t>
        <w:br/>
        <w:t>```csharp</w:t>
        <w:br/>
        <w:t>string[] names = { "Alice", "Bob", "Charlie" };</w:t>
        <w:br/>
        <w:br/>
        <w:t>// Accessing elements</w:t>
        <w:br/>
        <w:t>foreach (var name in names)</w:t>
        <w:br/>
        <w:t>{</w:t>
        <w:br/>
        <w:t xml:space="preserve">    Console.WriteLine(name);</w:t>
        <w:br/>
        <w:t>}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