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Access Modifiers with Example</w:t>
      </w:r>
    </w:p>
    <w:p>
      <w:r>
        <w:t>In C#, access modifiers control the visibility of classes, methods, and variables. They define the scope of a member and determine where it can be accessed.</w:t>
        <w:br/>
      </w:r>
    </w:p>
    <w:p>
      <w:pPr>
        <w:pStyle w:val="Heading2"/>
      </w:pPr>
      <w:r>
        <w:t>Types of Access Modifiers in C#</w:t>
      </w:r>
    </w:p>
    <w:p>
      <w:r>
        <w:t>1. public – Accessible from anywhere.</w:t>
      </w:r>
    </w:p>
    <w:p>
      <w:r>
        <w:t>2. private – Accessible only within the same class.</w:t>
      </w:r>
    </w:p>
    <w:p>
      <w:r>
        <w:t>3. protected – Accessible within the same class and derived classes.</w:t>
      </w:r>
    </w:p>
    <w:p>
      <w:r>
        <w:t>4. internal – Accessible within the same assembly.</w:t>
      </w:r>
    </w:p>
    <w:p>
      <w:r>
        <w:t>5. protected internal – Accessible within the same assembly and derived classes.</w:t>
      </w:r>
    </w:p>
    <w:p>
      <w:r>
        <w:t>6. private protected – Accessible within the same class and derived classes in the same assembly.</w:t>
        <w:br/>
      </w:r>
    </w:p>
    <w:p>
      <w:pPr>
        <w:pStyle w:val="Heading2"/>
      </w:pPr>
      <w:r>
        <w:t>Example: Demonstrating Access Modifiers in C#</w:t>
      </w:r>
    </w:p>
    <w:p>
      <w:pPr/>
      <w:r>
        <w:br/>
        <w:t>using System;</w:t>
        <w:br/>
        <w:br/>
        <w:t>namespace AccessModifiersDemo</w:t>
        <w:br/>
        <w:t>{</w:t>
        <w:br/>
        <w:t xml:space="preserve">    public class Person</w:t>
        <w:br/>
        <w:t xml:space="preserve">    {</w:t>
        <w:br/>
        <w:t xml:space="preserve">        public string Name;</w:t>
        <w:br/>
        <w:t xml:space="preserve">        private int age;</w:t>
        <w:br/>
        <w:t xml:space="preserve">        protected string Address;</w:t>
        <w:br/>
        <w:t xml:space="preserve">        internal string Nationality;</w:t>
        <w:br/>
        <w:t xml:space="preserve">        protected internal string Occupation;</w:t>
        <w:br/>
        <w:t xml:space="preserve">        private protected string Secret;</w:t>
        <w:br/>
        <w:br/>
        <w:t xml:space="preserve">        public void SetAge(int a)</w:t>
        <w:br/>
        <w:t xml:space="preserve">        {</w:t>
        <w:br/>
        <w:t xml:space="preserve">            age = a;</w:t>
        <w:br/>
        <w:t xml:space="preserve">        }</w:t>
        <w:br/>
        <w:br/>
        <w:t xml:space="preserve">        public int GetAge()</w:t>
        <w:br/>
        <w:t xml:space="preserve">        {</w:t>
        <w:br/>
        <w:t xml:space="preserve">            return age;</w:t>
        <w:br/>
        <w:t xml:space="preserve">        }</w:t>
        <w:br/>
        <w:t xml:space="preserve">    }</w:t>
        <w:br/>
        <w:br/>
        <w:t xml:space="preserve">    class Employee : Person</w:t>
        <w:br/>
        <w:t xml:space="preserve">    {</w:t>
        <w:br/>
        <w:t xml:space="preserve">        public void Display()</w:t>
        <w:br/>
        <w:t xml:space="preserve">        {</w:t>
        <w:br/>
        <w:t xml:space="preserve">            Console.WriteLine("Name: " + Name);</w:t>
        <w:br/>
        <w:t xml:space="preserve">            Console.WriteLine("Address: " + Address);</w:t>
        <w:br/>
        <w:t xml:space="preserve">            Console.WriteLine("Nationality: " + Nationality);</w:t>
        <w:br/>
        <w:t xml:space="preserve">            Console.WriteLine("Occupation: " + Occupation);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Main()</w:t>
        <w:br/>
        <w:t xml:space="preserve">        {</w:t>
        <w:br/>
        <w:t xml:space="preserve">            Person p = new Person();</w:t>
        <w:br/>
        <w:t xml:space="preserve">            p.Name = "John";</w:t>
        <w:br/>
        <w:t xml:space="preserve">            p.Nationality = "American";</w:t>
        <w:br/>
        <w:t xml:space="preserve">            p.Occupation = "Engineer";</w:t>
        <w:br/>
        <w:br/>
        <w:t xml:space="preserve">            Console.WriteLine("Person Name: " + p.Name);</w:t>
        <w:br/>
        <w:t xml:space="preserve">            Console.WriteLine("Person Nationality: " + p.Nationality);</w:t>
        <w:br/>
        <w:br/>
        <w:t xml:space="preserve">            p.SetAge(25);</w:t>
        <w:br/>
        <w:t xml:space="preserve">            Console.WriteLine("Person Age: " + p.GetAge());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Output:</w:t>
      </w:r>
    </w:p>
    <w:p>
      <w:r>
        <w:t>Person Name: John</w:t>
        <w:br/>
        <w:t>Person Nationality: American</w:t>
        <w:br/>
        <w:t>Person Age: 25</w:t>
        <w:br/>
      </w:r>
    </w:p>
    <w:p>
      <w:pPr>
        <w:pStyle w:val="Heading2"/>
      </w:pPr>
      <w:r>
        <w:t>Key Takeaways:</w:t>
      </w:r>
    </w:p>
    <w:p>
      <w:r>
        <w:t>- private members are accessible only within the class.</w:t>
      </w:r>
    </w:p>
    <w:p>
      <w:r>
        <w:t>- protected members are accessible within the class and derived classes.</w:t>
      </w:r>
    </w:p>
    <w:p>
      <w:r>
        <w:t>- internal members are accessible within the same assembly.</w:t>
      </w:r>
    </w:p>
    <w:p>
      <w:r>
        <w:t>- protected internal members are accessible in the same assembly and derived classes.</w:t>
      </w:r>
    </w:p>
    <w:p>
      <w:r>
        <w:t>- private protected members are accessible only in derived classes within the same assembly.</w:t>
      </w:r>
    </w:p>
    <w:p>
      <w:r>
        <w:t>- Use public for members that should be accessible from anywhere.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