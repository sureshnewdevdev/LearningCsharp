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Non-Generic Collections with Examples</w:t>
      </w:r>
    </w:p>
    <w:p>
      <w:r>
        <w:t>Non-generic collections in C# are found in the `System.Collections` namespace and store elements as `object` type. These collections do not enforce type safety and require explicit type casting when retrieving values.</w:t>
        <w:br/>
      </w:r>
    </w:p>
    <w:p>
      <w:pPr>
        <w:pStyle w:val="Heading2"/>
      </w:pPr>
      <w:r>
        <w:t>Types of Non-Generic Collections</w:t>
      </w:r>
    </w:p>
    <w:p>
      <w:r>
        <w:t>1. ArrayList – Dynamic array that can hold different data types.</w:t>
      </w:r>
    </w:p>
    <w:p>
      <w:r>
        <w:t>2. Hashtable – Stores key-value pairs, where keys and values can be of any type.</w:t>
      </w:r>
    </w:p>
    <w:p>
      <w:r>
        <w:t>3. Stack – Last-In-First-Out (LIFO) collection.</w:t>
      </w:r>
    </w:p>
    <w:p>
      <w:r>
        <w:t>4. Queue – First-In-First-Out (FIFO) collection.</w:t>
      </w:r>
    </w:p>
    <w:p>
      <w:r>
        <w:t>5. SortedList – Stores key-value pairs in sorted order.</w:t>
        <w:br/>
      </w:r>
    </w:p>
    <w:p>
      <w:pPr>
        <w:pStyle w:val="Heading2"/>
      </w:pPr>
      <w:r>
        <w:t>Example 1: ArrayList</w:t>
      </w:r>
    </w:p>
    <w:p>
      <w:pPr/>
      <w:r>
        <w:br/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list = new ArrayList();</w:t>
        <w:br/>
        <w:t xml:space="preserve">        list.Add(10);</w:t>
        <w:br/>
        <w:t xml:space="preserve">        list.Add("Hello");</w:t>
        <w:br/>
        <w:t xml:space="preserve">        list.Add(3.14);</w:t>
        <w:br/>
        <w:t xml:space="preserve">        list.Add(true);</w:t>
        <w:br/>
        <w:t xml:space="preserve">        list.Insert(1, "Inserted");</w:t>
        <w:br/>
        <w:br/>
        <w:t xml:space="preserve">        Console.WriteLine("ArrayList Elements:");</w:t>
        <w:br/>
        <w:t xml:space="preserve">        foreach (var item in list) { Console.WriteLine(item); }</w:t>
        <w:br/>
        <w:br/>
        <w:t xml:space="preserve">        list.Remove(3.14);</w:t>
        <w:br/>
        <w:t xml:space="preserve">        list.RemoveAt(0);</w:t>
        <w:br/>
        <w:br/>
        <w:t xml:space="preserve">        Console.WriteLine("\nAfter Removal:");</w:t>
        <w:br/>
        <w:t xml:space="preserve">        foreach (var item in list) { Console.WriteLine(item); }</w:t>
        <w:br/>
        <w:t xml:space="preserve">    }</w:t>
        <w:br/>
        <w:t>}</w:t>
        <w:br/>
      </w:r>
    </w:p>
    <w:p>
      <w:pPr>
        <w:pStyle w:val="Heading2"/>
      </w:pPr>
      <w:r>
        <w:t>Example 2: Hashtable</w:t>
      </w:r>
    </w:p>
    <w:p>
      <w:pPr/>
      <w:r>
        <w:br/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ht = new Hashtable();</w:t>
        <w:br/>
        <w:t xml:space="preserve">        ht.Add(1, "One");</w:t>
        <w:br/>
        <w:t xml:space="preserve">        ht.Add(2, "Two");</w:t>
        <w:br/>
        <w:t xml:space="preserve">        ht.Add(3, "Three");</w:t>
        <w:br/>
        <w:br/>
        <w:t xml:space="preserve">        Console.WriteLine("Hashtable Elements:");</w:t>
        <w:br/>
        <w:t xml:space="preserve">        foreach (DictionaryEntry entry in ht) { Console.WriteLine($"{entry.Key}: {entry.Value}"); }</w:t>
        <w:br/>
        <w:br/>
        <w:t xml:space="preserve">        Console.WriteLine("\nValue for key 2: " + ht[2]);</w:t>
        <w:br/>
        <w:br/>
        <w:t xml:space="preserve">        ht.Remove(1);</w:t>
        <w:br/>
        <w:t xml:space="preserve">        Console.WriteLine("\nAfter Removing key 1:");</w:t>
        <w:br/>
        <w:t xml:space="preserve">        foreach (DictionaryEntry entry in ht) { Console.WriteLine($"{entry.Key}: {entry.Value}"); }</w:t>
        <w:br/>
        <w:t xml:space="preserve">    }</w:t>
        <w:br/>
        <w:t>}</w:t>
        <w:br/>
      </w:r>
    </w:p>
    <w:p>
      <w:pPr>
        <w:pStyle w:val="Heading2"/>
      </w:pPr>
      <w:r>
        <w:t>Example 3: Stack (LIFO)</w:t>
      </w:r>
    </w:p>
    <w:p>
      <w:pPr/>
      <w:r>
        <w:br/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 stack = new Stack();</w:t>
        <w:br/>
        <w:t xml:space="preserve">        stack.Push("First");</w:t>
        <w:br/>
        <w:t xml:space="preserve">        stack.Push("Second");</w:t>
        <w:br/>
        <w:t xml:space="preserve">        stack.Push("Third");</w:t>
        <w:br/>
        <w:br/>
        <w:t xml:space="preserve">        Console.WriteLine("Popped: " + stack.Pop());</w:t>
        <w:br/>
        <w:t xml:space="preserve">        Console.WriteLine("Top Element: " + stack.Peek());</w:t>
        <w:br/>
        <w:br/>
        <w:t xml:space="preserve">        Console.WriteLine("\nStack Elements:");</w:t>
        <w:br/>
        <w:t xml:space="preserve">        foreach (var item in stack) { Console.WriteLine(item); }</w:t>
        <w:br/>
        <w:t xml:space="preserve">    }</w:t>
        <w:br/>
        <w:t>}</w:t>
        <w:br/>
      </w:r>
    </w:p>
    <w:p>
      <w:pPr>
        <w:pStyle w:val="Heading2"/>
      </w:pPr>
      <w:r>
        <w:t>Example 4: Queue (FIFO)</w:t>
      </w:r>
    </w:p>
    <w:p>
      <w:pPr/>
      <w:r>
        <w:br/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Queue queue = new Queue();</w:t>
        <w:br/>
        <w:t xml:space="preserve">        queue.Enqueue("First");</w:t>
        <w:br/>
        <w:t xml:space="preserve">        queue.Enqueue("Second");</w:t>
        <w:br/>
        <w:t xml:space="preserve">        queue.Enqueue("Third");</w:t>
        <w:br/>
        <w:br/>
        <w:t xml:space="preserve">        Console.WriteLine("Dequeued: " + queue.Dequeue());</w:t>
        <w:br/>
        <w:t xml:space="preserve">        Console.WriteLine("Front Element: " + queue.Peek());</w:t>
        <w:br/>
        <w:br/>
        <w:t xml:space="preserve">        Console.WriteLine("\nQueue Elements:");</w:t>
        <w:br/>
        <w:t xml:space="preserve">        foreach (var item in queue) { Console.WriteLine(item); }</w:t>
        <w:br/>
        <w:t xml:space="preserve">    }</w:t>
        <w:br/>
        <w:t>}</w:t>
        <w:br/>
      </w:r>
    </w:p>
    <w:p>
      <w:pPr>
        <w:pStyle w:val="Heading2"/>
      </w:pPr>
      <w:r>
        <w:t>Example 5: SortedList</w:t>
      </w:r>
    </w:p>
    <w:p>
      <w:pPr/>
      <w:r>
        <w:br/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SortedList sortedList = new SortedList();</w:t>
        <w:br/>
        <w:t xml:space="preserve">        sortedList.Add(3, "Three");</w:t>
        <w:br/>
        <w:t xml:space="preserve">        sortedList.Add(1, "One");</w:t>
        <w:br/>
        <w:t xml:space="preserve">        sortedList.Add(2, "Two");</w:t>
        <w:br/>
        <w:br/>
        <w:t xml:space="preserve">        Console.WriteLine("SortedList Elements:");</w:t>
        <w:br/>
        <w:t xml:space="preserve">        foreach (DictionaryEntry entry in sortedList) { Console.WriteLine($"{entry.Key}: {entry.Value}"); }</w:t>
        <w:br/>
        <w:br/>
        <w:t xml:space="preserve">        sortedList.Remove(2);</w:t>
        <w:br/>
        <w:t xml:space="preserve">        Console.WriteLine("\nAfter Removing key 2:");</w:t>
        <w:br/>
        <w:t xml:space="preserve">        foreach (DictionaryEntry entry in sortedList) { Console.WriteLine($"{entry.Key}: {entry.Value}"); }</w:t>
        <w:br/>
        <w:t xml:space="preserve">    }</w:t>
        <w:br/>
        <w:t>}</w:t>
        <w:br/>
      </w:r>
    </w:p>
    <w:p>
      <w:pPr>
        <w:pStyle w:val="Heading2"/>
      </w:pPr>
      <w:r>
        <w:t>Summary Table of Non-Generic Collections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Collection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ArrayList</w:t>
            </w:r>
          </w:p>
        </w:tc>
        <w:tc>
          <w:tcPr>
            <w:tcW w:type="dxa" w:w="4320"/>
          </w:tcPr>
          <w:p>
            <w:r>
              <w:t>Dynamic array that allows different data types.</w:t>
            </w:r>
          </w:p>
        </w:tc>
      </w:tr>
      <w:tr>
        <w:tc>
          <w:tcPr>
            <w:tcW w:type="dxa" w:w="4320"/>
          </w:tcPr>
          <w:p>
            <w:r>
              <w:t>Hashtable</w:t>
            </w:r>
          </w:p>
        </w:tc>
        <w:tc>
          <w:tcPr>
            <w:tcW w:type="dxa" w:w="4320"/>
          </w:tcPr>
          <w:p>
            <w:r>
              <w:t>Key-value pairs, unordered.</w:t>
            </w:r>
          </w:p>
        </w:tc>
      </w:tr>
      <w:tr>
        <w:tc>
          <w:tcPr>
            <w:tcW w:type="dxa" w:w="4320"/>
          </w:tcPr>
          <w:p>
            <w:r>
              <w:t>Stack</w:t>
            </w:r>
          </w:p>
        </w:tc>
        <w:tc>
          <w:tcPr>
            <w:tcW w:type="dxa" w:w="4320"/>
          </w:tcPr>
          <w:p>
            <w:r>
              <w:t>Last-In-First-Out (LIFO) collection.</w:t>
            </w:r>
          </w:p>
        </w:tc>
      </w:tr>
      <w:tr>
        <w:tc>
          <w:tcPr>
            <w:tcW w:type="dxa" w:w="4320"/>
          </w:tcPr>
          <w:p>
            <w:r>
              <w:t>Queue</w:t>
            </w:r>
          </w:p>
        </w:tc>
        <w:tc>
          <w:tcPr>
            <w:tcW w:type="dxa" w:w="4320"/>
          </w:tcPr>
          <w:p>
            <w:r>
              <w:t>First-In-First-Out (FIFO) collection.</w:t>
            </w:r>
          </w:p>
        </w:tc>
      </w:tr>
      <w:tr>
        <w:tc>
          <w:tcPr>
            <w:tcW w:type="dxa" w:w="4320"/>
          </w:tcPr>
          <w:p>
            <w:r>
              <w:t>SortedList</w:t>
            </w:r>
          </w:p>
        </w:tc>
        <w:tc>
          <w:tcPr>
            <w:tcW w:type="dxa" w:w="4320"/>
          </w:tcPr>
          <w:p>
            <w:r>
              <w:t>Key-value pairs sorted by key.</w:t>
            </w:r>
          </w:p>
        </w:tc>
      </w:tr>
    </w:tbl>
    <w:p>
      <w:pPr>
        <w:pStyle w:val="Heading2"/>
      </w:pPr>
      <w:r>
        <w:t>Key Takeaways</w:t>
      </w:r>
    </w:p>
    <w:p>
      <w:r>
        <w:t>- Non-generic collections are flexible but lack type safety (you must cast objects).</w:t>
      </w:r>
    </w:p>
    <w:p>
      <w:r>
        <w:t>- Prefer generic collections (List&lt;T&gt;, Dictionary&lt;TKey,TValue&gt;, etc.) for better performance and type safety.</w:t>
      </w:r>
    </w:p>
    <w:p>
      <w:r>
        <w:t>- Use ArrayList for a resizable array, Hashtable for key-value pairs, Stack/Queue for ordered data processing.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