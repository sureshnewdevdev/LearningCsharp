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LINQ Examples in C#</w:t>
      </w:r>
    </w:p>
    <w:p>
      <w:r>
        <w:t>This document provides a collection of LINQ examples in C# for querying arrays, lists, sorting, filtering, aggregation, grouping, joining, and pagination.</w:t>
      </w:r>
    </w:p>
    <w:p>
      <w:pPr>
        <w:pStyle w:val="Heading2"/>
      </w:pPr>
      <w:r>
        <w:t>1. LINQ with Arrays</w:t>
      </w:r>
    </w:p>
    <w:p>
      <w:pPr/>
      <w:r>
        <w:t>using System;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1, 2, 3, 4, 5, 6, 7, 8, 9, 10 };</w:t>
        <w:br/>
        <w:br/>
        <w:t xml:space="preserve">        var evenNumbers = from num in numbers</w:t>
        <w:br/>
        <w:t xml:space="preserve">                          where num % 2 == 0</w:t>
        <w:br/>
        <w:t xml:space="preserve">                          select num;</w:t>
        <w:br/>
        <w:br/>
        <w:t xml:space="preserve">        Console.WriteLine("Even Numbers: " + string.Join(", ", evenNumbers));</w:t>
        <w:br/>
        <w:t xml:space="preserve">    }</w:t>
        <w:br/>
        <w:t>}</w:t>
      </w:r>
    </w:p>
    <w:p>
      <w:pPr>
        <w:pStyle w:val="Heading2"/>
      </w:pPr>
      <w:r>
        <w:t>2. LINQ with Lists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List&lt;string&gt; names = new List&lt;string&gt; { "Alice", "Bob", "Charlie", "David", "Eve" };</w:t>
        <w:br/>
        <w:br/>
        <w:t xml:space="preserve">        var filteredNames = names.Where(name =&gt; name.StartsWith("C"));</w:t>
        <w:br/>
        <w:br/>
        <w:t xml:space="preserve">        Console.WriteLine("Names starting with C: " + string.Join(", ", filteredNames));</w:t>
        <w:br/>
        <w:t xml:space="preserve">    }</w:t>
        <w:br/>
        <w:t>}</w:t>
      </w:r>
    </w:p>
    <w:p>
      <w:pPr>
        <w:pStyle w:val="Heading2"/>
      </w:pPr>
      <w:r>
        <w:t>3. LINQ Sorting (OrderBy &amp; OrderByDescending)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List&lt;int&gt; numbers = new List&lt;int&gt; { 5, 3, 8, 1, 9 };</w:t>
        <w:br/>
        <w:br/>
        <w:t xml:space="preserve">        var sortedNumbers = numbers.OrderBy(n =&gt; n);</w:t>
        <w:br/>
        <w:t xml:space="preserve">        Console.WriteLine("Sorted Ascending: " + string.Join(", ", sortedNumbers));</w:t>
        <w:br/>
        <w:br/>
        <w:t xml:space="preserve">        var sortedDescending = numbers.OrderByDescending(n =&gt; n);</w:t>
        <w:br/>
        <w:t xml:space="preserve">        Console.WriteLine("Sorted Descending: " + string.Join(", ", sortedDescending));</w:t>
        <w:br/>
        <w:t xml:space="preserve">    }</w:t>
        <w:br/>
        <w:t>}</w:t>
      </w:r>
    </w:p>
    <w:p>
      <w:pPr>
        <w:pStyle w:val="Heading2"/>
      </w:pPr>
      <w:r>
        <w:t>4. LINQ Aggregate Functions</w:t>
      </w:r>
    </w:p>
    <w:p>
      <w:pPr/>
      <w:r>
        <w:t>using System;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10, 20, 30, 40, 50 };</w:t>
        <w:br/>
        <w:br/>
        <w:t xml:space="preserve">        Console.WriteLine("Sum: " + numbers.Sum());</w:t>
        <w:br/>
        <w:t xml:space="preserve">        Console.WriteLine("Count: " + numbers.Count());</w:t>
        <w:br/>
        <w:t xml:space="preserve">        Console.WriteLine("Average: " + numbers.Average());</w:t>
        <w:br/>
        <w:t xml:space="preserve">        Console.WriteLine("Max: " + numbers.Max());</w:t>
        <w:br/>
        <w:t xml:space="preserve">        Console.WriteLine("Min: " + numbers.Min());</w:t>
        <w:br/>
        <w:t xml:space="preserve">    }</w:t>
        <w:br/>
        <w:t>}</w:t>
      </w:r>
    </w:p>
    <w:p>
      <w:pPr>
        <w:pStyle w:val="Heading2"/>
      </w:pPr>
      <w:r>
        <w:t>5. LINQ Grouping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List&lt;string&gt; words = new List&lt;string&gt; { "Apple", "Banana", "Avocado", "Blueberry", "Cherry" };</w:t>
        <w:br/>
        <w:br/>
        <w:t xml:space="preserve">        var groupedWords = words.GroupBy(w =&gt; w[0]);</w:t>
        <w:br/>
        <w:br/>
        <w:t xml:space="preserve">        foreach (var group in groupedWords)</w:t>
        <w:br/>
        <w:t xml:space="preserve">        {</w:t>
        <w:br/>
        <w:t xml:space="preserve">            Console.WriteLine($"Words starting with '{group.Key}': {string.Join(", ", group)}");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6. LINQ Join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var students = new List&lt;(int Id, string Name)&gt;() { (1, "Alice"), (2, "Bob"), (3, "Charlie") };</w:t>
        <w:br/>
        <w:t xml:space="preserve">        var scores = new List&lt;(int StudentId, int Score)&gt;() { (1, 90), (2, 85), (3, 95) };</w:t>
        <w:br/>
        <w:br/>
        <w:t xml:space="preserve">        var studentScores = from student in students</w:t>
        <w:br/>
        <w:t xml:space="preserve">                            join score in scores on student.Id equals score.StudentId</w:t>
        <w:br/>
        <w:t xml:space="preserve">                            select new { student.Name, score.Score };</w:t>
        <w:br/>
        <w:br/>
        <w:t xml:space="preserve">        foreach (var item in studentScores)</w:t>
        <w:br/>
        <w:t xml:space="preserve">        {</w:t>
        <w:br/>
        <w:t xml:space="preserve">            Console.WriteLine($"{item.Name} scored {item.Score}");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7. LINQ FirstOrDefault and SingleOrDefault</w:t>
      </w:r>
    </w:p>
    <w:p>
      <w:pPr/>
      <w:r>
        <w:t>using System;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string[] names = { "Alice", "Bob", "Charlie", "David" };</w:t>
        <w:br/>
        <w:br/>
        <w:t xml:space="preserve">        string firstName = names.FirstOrDefault(n =&gt; n.StartsWith("B"));</w:t>
        <w:br/>
        <w:t xml:space="preserve">        Console.WriteLine("First name starting with B: " + firstName);</w:t>
        <w:br/>
        <w:br/>
        <w:t xml:space="preserve">        string singleName = names.SingleOrDefault(n =&gt; n == "Charlie");</w:t>
        <w:br/>
        <w:t xml:space="preserve">        Console.WriteLine("Single match: " + singleName);</w:t>
        <w:br/>
        <w:t xml:space="preserve">    }</w:t>
        <w:br/>
        <w:t>}</w:t>
      </w:r>
    </w:p>
    <w:p>
      <w:pPr>
        <w:pStyle w:val="Heading2"/>
      </w:pPr>
      <w:r>
        <w:t>8. LINQ Select Transformation</w:t>
      </w:r>
    </w:p>
    <w:p>
      <w:pPr/>
      <w:r>
        <w:t>using System;</w:t>
        <w:br/>
        <w:t>using System.Collections.Generic;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var numbers = new List&lt;int&gt; { 1, 2, 3, 4, 5 };</w:t>
        <w:br/>
        <w:t xml:space="preserve">        var transformedNumbers = numbers.Select(n =&gt; n * 10);</w:t>
        <w:br/>
        <w:br/>
        <w:t xml:space="preserve">        Console.WriteLine("Transformed Numbers: " + string.Join(", ", transformedNumbers));</w:t>
        <w:br/>
        <w:t xml:space="preserve">    }</w:t>
        <w:br/>
        <w:t>}</w:t>
      </w:r>
    </w:p>
    <w:p>
      <w:pPr>
        <w:pStyle w:val="Heading2"/>
      </w:pPr>
      <w:r>
        <w:t>9. LINQ Skip and Take (Pagination)</w:t>
      </w:r>
    </w:p>
    <w:p>
      <w:pPr/>
      <w:r>
        <w:t>using System;</w:t>
        <w:br/>
        <w:t>using System.Linq;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int[] numbers = { 1, 2, 3, 4, 5, 6, 7, 8, 9, 10 };</w:t>
        <w:br/>
        <w:br/>
        <w:t xml:space="preserve">        var skipFirstThree = numbers.Skip(3);</w:t>
        <w:br/>
        <w:t xml:space="preserve">        var takeFirstFive = numbers.Take(5);</w:t>
        <w:br/>
        <w:br/>
        <w:t xml:space="preserve">        Console.WriteLine("After Skipping First 3: " + string.Join(", ", skipFirstThree));</w:t>
        <w:br/>
        <w:t xml:space="preserve">        Console.WriteLine("First 5 Numbers: " + string.Join(", ", takeFirstFive));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