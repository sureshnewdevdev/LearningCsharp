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Conditional Statements and Loop Statements in C#</w:t>
      </w:r>
    </w:p>
    <w:p>
      <w:pPr>
        <w:pStyle w:val="Heading2"/>
      </w:pPr>
      <w:r>
        <w:t>1. Conditional Statements in C#</w:t>
      </w:r>
    </w:p>
    <w:p>
      <w:r>
        <w:t>A conditional statement in C# allows a program to make decisions based on conditions.</w:t>
      </w:r>
    </w:p>
    <w:p>
      <w:pPr>
        <w:pStyle w:val="Heading3"/>
      </w:pPr>
      <w:r>
        <w:t>Types of Conditional Statements</w:t>
      </w:r>
    </w:p>
    <w:p>
      <w:r>
        <w:t>• if statement</w:t>
      </w:r>
    </w:p>
    <w:p>
      <w:r>
        <w:t>• if-else statement</w:t>
      </w:r>
    </w:p>
    <w:p>
      <w:r>
        <w:t>• if-else if-else statement (Else If Ladder)</w:t>
      </w:r>
    </w:p>
    <w:p>
      <w:r>
        <w:t>• switch statement</w:t>
      </w:r>
    </w:p>
    <w:p>
      <w:r>
        <w:t>• Ternary Operator (?:)</w:t>
      </w:r>
    </w:p>
    <w:p>
      <w:pPr>
        <w:pStyle w:val="Heading3"/>
      </w:pPr>
      <w:r>
        <w:t>Example 1: if Statement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 = 10;</w:t>
        <w:br/>
        <w:br/>
        <w:t xml:space="preserve">        if (num &gt; 0) // Condition is true</w:t>
        <w:br/>
        <w:t xml:space="preserve">        {</w:t>
        <w:br/>
        <w:t xml:space="preserve">            Console.WriteLine("The number is positive.");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2: if-else Statement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 = -5;</w:t>
        <w:br/>
        <w:br/>
        <w:t xml:space="preserve">        if (num &gt; 0)</w:t>
        <w:br/>
        <w:t xml:space="preserve">        {</w:t>
        <w:br/>
        <w:t xml:space="preserve">            Console.WriteLine("The number is positive.");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Console.WriteLine("The number is negative.");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3: if-else if-else (Else If Ladder)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 = 0;</w:t>
        <w:br/>
        <w:br/>
        <w:t xml:space="preserve">        if (num &gt; 0)</w:t>
        <w:br/>
        <w:t xml:space="preserve">        {</w:t>
        <w:br/>
        <w:t xml:space="preserve">            Console.WriteLine("The number is positive.");</w:t>
        <w:br/>
        <w:t xml:space="preserve">        }</w:t>
        <w:br/>
        <w:t xml:space="preserve">        else if (num &lt; 0)</w:t>
        <w:br/>
        <w:t xml:space="preserve">        {</w:t>
        <w:br/>
        <w:t xml:space="preserve">            Console.WriteLine("The number is negative.");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Console.WriteLine("The number is zero.");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4: switch Statement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day = 3;</w:t>
        <w:br/>
        <w:br/>
        <w:t xml:space="preserve">        switch (day)</w:t>
        <w:br/>
        <w:t xml:space="preserve">        {</w:t>
        <w:br/>
        <w:t xml:space="preserve">            case 1:</w:t>
        <w:br/>
        <w:t xml:space="preserve">                Console.WriteLine("Monday");</w:t>
        <w:br/>
        <w:t xml:space="preserve">                break;</w:t>
        <w:br/>
        <w:t xml:space="preserve">            case 2:</w:t>
        <w:br/>
        <w:t xml:space="preserve">                Console.WriteLine("Tuesday");</w:t>
        <w:br/>
        <w:t xml:space="preserve">                break;</w:t>
        <w:br/>
        <w:t xml:space="preserve">            case 3:</w:t>
        <w:br/>
        <w:t xml:space="preserve">                Console.WriteLine("Wednesday");</w:t>
        <w:br/>
        <w:t xml:space="preserve">                break;</w:t>
        <w:br/>
        <w:t xml:space="preserve">            case 4:</w:t>
        <w:br/>
        <w:t xml:space="preserve">                Console.WriteLine("Thursday");</w:t>
        <w:br/>
        <w:t xml:space="preserve">                break;</w:t>
        <w:br/>
        <w:t xml:space="preserve">            case 5:</w:t>
        <w:br/>
        <w:t xml:space="preserve">                Console.WriteLine("Friday");</w:t>
        <w:br/>
        <w:t xml:space="preserve">                break;</w:t>
        <w:br/>
        <w:t xml:space="preserve">            case 6:</w:t>
        <w:br/>
        <w:t xml:space="preserve">            case 7:</w:t>
        <w:br/>
        <w:t xml:space="preserve">                Console.WriteLine("Weekend");</w:t>
        <w:br/>
        <w:t xml:space="preserve">                break;</w:t>
        <w:br/>
        <w:t xml:space="preserve">            default:</w:t>
        <w:br/>
        <w:t xml:space="preserve">                Console.WriteLine("Invalid Day");</w:t>
        <w:br/>
        <w:t xml:space="preserve">                break;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5: Ternary Operator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 = 8;</w:t>
        <w:br/>
        <w:t xml:space="preserve">        string result = (num % 2 == 0) ? "Even" : "Odd";</w:t>
        <w:br/>
        <w:t xml:space="preserve">        Console.WriteLine("The number is " + result);</w:t>
        <w:br/>
        <w:t xml:space="preserve">    }</w:t>
        <w:br/>
        <w:t>}</w:t>
        <w:br/>
      </w:r>
    </w:p>
    <w:p>
      <w:pPr>
        <w:pStyle w:val="Heading2"/>
      </w:pPr>
      <w:r>
        <w:t>2. Loop Statements in C#</w:t>
      </w:r>
    </w:p>
    <w:p>
      <w:r>
        <w:t>A loop statement is used to execute a block of code multiple times.</w:t>
      </w:r>
    </w:p>
    <w:p>
      <w:pPr>
        <w:pStyle w:val="Heading3"/>
      </w:pPr>
      <w:r>
        <w:t>Types of Loop Statements</w:t>
      </w:r>
    </w:p>
    <w:p>
      <w:r>
        <w:t>• for loop</w:t>
      </w:r>
    </w:p>
    <w:p>
      <w:r>
        <w:t>• while loop</w:t>
      </w:r>
    </w:p>
    <w:p>
      <w:r>
        <w:t>• do-while loop</w:t>
      </w:r>
    </w:p>
    <w:p>
      <w:r>
        <w:t>• foreach loop</w:t>
      </w:r>
    </w:p>
    <w:p>
      <w:pPr>
        <w:pStyle w:val="Heading3"/>
      </w:pPr>
      <w:r>
        <w:t>Example 6: for Loop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for (int i = 1; i &lt;= 5; i++) </w:t>
        <w:br/>
        <w:t xml:space="preserve">        {</w:t>
        <w:br/>
        <w:t xml:space="preserve">            Console.WriteLine("Iteration " + i);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7: while Loop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count = 1;</w:t>
        <w:br/>
        <w:br/>
        <w:t xml:space="preserve">        while (count &lt;= 5)</w:t>
        <w:br/>
        <w:t xml:space="preserve">        {</w:t>
        <w:br/>
        <w:t xml:space="preserve">            Console.WriteLine("Iteration " + count);</w:t>
        <w:br/>
        <w:t xml:space="preserve">            count++;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Example 8: do-while Loop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 = 1;</w:t>
        <w:br/>
        <w:br/>
        <w:t xml:space="preserve">        do</w:t>
        <w:br/>
        <w:t xml:space="preserve">        {</w:t>
        <w:br/>
        <w:t xml:space="preserve">            Console.WriteLine("Iteration " + num);</w:t>
        <w:br/>
        <w:t xml:space="preserve">            num++;</w:t>
        <w:br/>
        <w:t xml:space="preserve">        } while (num &lt;= 5);</w:t>
        <w:br/>
        <w:t xml:space="preserve">    }</w:t>
        <w:br/>
        <w:t>}</w:t>
        <w:br/>
      </w:r>
    </w:p>
    <w:p>
      <w:pPr>
        <w:pStyle w:val="Heading3"/>
      </w:pPr>
      <w:r>
        <w:t>Example 9: foreach Loop</w:t>
      </w:r>
    </w:p>
    <w:p>
      <w:r>
        <w:br/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fruits = { "Apple", "Banana", "Cherry" };</w:t>
        <w:br/>
        <w:br/>
        <w:t xml:space="preserve">        foreach (string fruit in fruits)</w:t>
        <w:br/>
        <w:t xml:space="preserve">        {</w:t>
        <w:br/>
        <w:t xml:space="preserve">            Console.WriteLine(fruit);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