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C# List&lt;T&gt; Methods Example</w:t>
      </w:r>
    </w:p>
    <w:p>
      <w:r>
        <w:t>This document provides a comprehensive C# program demonstrating the usage of various List&lt;T&gt; methods with proper comments.</w:t>
      </w:r>
    </w:p>
    <w:p>
      <w:pPr/>
      <w:r>
        <w:t>using System;</w:t>
        <w:br/>
        <w:t>using System.Collections.Generic;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// Initialize a List of integers</w:t>
        <w:br/>
        <w:t xml:space="preserve">        List&lt;int&gt; numbers = new List&lt;int&gt; { 5, 3, 8, 1, 9 };</w:t>
        <w:br/>
        <w:br/>
        <w:t xml:space="preserve">        // 1. Add an element to the list</w:t>
        <w:br/>
        <w:t xml:space="preserve">        numbers.Add(10); // Adds 10 at the end</w:t>
        <w:br/>
        <w:t xml:space="preserve">        Console.WriteLine("After Add(10): " + string.Join(", ", numbers));</w:t>
        <w:br/>
        <w:br/>
        <w:t xml:space="preserve">        // 2. Add multiple elements using AddRange()</w:t>
        <w:br/>
        <w:t xml:space="preserve">        numbers.AddRange(new List&lt;int&gt; { 12, 15, 18 });</w:t>
        <w:br/>
        <w:t xml:space="preserve">        Console.WriteLine("After AddRange(): " + string.Join(", ", numbers));</w:t>
        <w:br/>
        <w:br/>
        <w:t xml:space="preserve">        // 3. Insert an element at a specific index</w:t>
        <w:br/>
        <w:t xml:space="preserve">        numbers.Insert(2, 7); // Inserts 7 at index 2</w:t>
        <w:br/>
        <w:t xml:space="preserve">        Console.WriteLine("After Insert(2, 7): " + string.Join(", ", numbers));</w:t>
        <w:br/>
        <w:br/>
        <w:t xml:space="preserve">        // 4. Remove an element by value</w:t>
        <w:br/>
        <w:t xml:space="preserve">        numbers.Remove(3); // Removes first occurrence of 3</w:t>
        <w:br/>
        <w:t xml:space="preserve">        Console.WriteLine("After Remove(3): " + string.Join(", ", numbers));</w:t>
        <w:br/>
        <w:br/>
        <w:t xml:space="preserve">        // 5. Remove an element by index</w:t>
        <w:br/>
        <w:t xml:space="preserve">        numbers.RemoveAt(4); // Removes element at index 4</w:t>
        <w:br/>
        <w:t xml:space="preserve">        Console.WriteLine("After RemoveAt(4): " + string.Join(", ", numbers));</w:t>
        <w:br/>
        <w:br/>
        <w:t xml:space="preserve">        // 6. Remove a range of elements (from index 2, remove 2 elements)</w:t>
        <w:br/>
        <w:t xml:space="preserve">        numbers.RemoveRange(2, 2);</w:t>
        <w:br/>
        <w:t xml:space="preserve">        Console.WriteLine("After RemoveRange(2,2): " + string.Join(", ", numbers));</w:t>
        <w:br/>
        <w:br/>
        <w:t xml:space="preserve">        // 7. Check if a value exists in the list</w:t>
        <w:br/>
        <w:t xml:space="preserve">        Console.WriteLine("Contains(8): " + numbers.Contains(8)); // true</w:t>
        <w:br/>
        <w:t xml:space="preserve">        Console.WriteLine("Contains(100): " + numbers.Contains(100)); // false</w:t>
        <w:br/>
        <w:br/>
        <w:t xml:space="preserve">        // 8. Find the index of a specific element</w:t>
        <w:br/>
        <w:t xml:space="preserve">        int index = numbers.IndexOf(9);</w:t>
        <w:br/>
        <w:t xml:space="preserve">        Console.WriteLine("Index of 9: " + index);</w:t>
        <w:br/>
        <w:br/>
        <w:t xml:space="preserve">        // 9. Sort the list in ascending order</w:t>
        <w:br/>
        <w:t xml:space="preserve">        numbers.Sort();</w:t>
        <w:br/>
        <w:t xml:space="preserve">        Console.WriteLine("After Sort(): " + string.Join(", ", numbers));</w:t>
        <w:br/>
        <w:br/>
        <w:t xml:space="preserve">        // 10. Sort in descending order using custom comparison</w:t>
        <w:br/>
        <w:t xml:space="preserve">        numbers.Sort((a, b) =&gt; b.CompareTo(a));</w:t>
        <w:br/>
        <w:t xml:space="preserve">        Console.WriteLine("After Descending Sort(): " + string.Join(", ", numbers));</w:t>
        <w:br/>
        <w:br/>
        <w:t xml:space="preserve">        // 11. Reverse the list</w:t>
        <w:br/>
        <w:t xml:space="preserve">        numbers.Reverse();</w:t>
        <w:br/>
        <w:t xml:space="preserve">        Console.WriteLine("After Reverse(): " + string.Join(", ", numbers));</w:t>
        <w:br/>
        <w:br/>
        <w:t xml:space="preserve">        // 12. Find the first element greater than 4</w:t>
        <w:br/>
        <w:t xml:space="preserve">        int found = numbers.Find(x =&gt; x &gt; 4);</w:t>
        <w:br/>
        <w:t xml:space="preserve">        Console.WriteLine("Find(x &gt; 4): " + found);</w:t>
        <w:br/>
        <w:br/>
        <w:t xml:space="preserve">        // 13. Find all even numbers</w:t>
        <w:br/>
        <w:t xml:space="preserve">        List&lt;int&gt; evenNumbers = numbers.FindAll(x =&gt; x % 2 == 0);</w:t>
        <w:br/>
        <w:t xml:space="preserve">        Console.WriteLine("FindAll(even numbers): " + string.Join(", ", evenNumbers));</w:t>
        <w:br/>
        <w:br/>
        <w:t xml:space="preserve">        // 14. Iterate over list using ForEach()</w:t>
        <w:br/>
        <w:t xml:space="preserve">        Console.WriteLine("Using ForEach():");</w:t>
        <w:br/>
        <w:t xml:space="preserve">        numbers.ForEach(num =&gt; Console.Write(num + " "));</w:t>
        <w:br/>
        <w:t xml:space="preserve">        Console.WriteLine();</w:t>
        <w:br/>
        <w:br/>
        <w:t xml:space="preserve">        // 15. Convert list to array</w:t>
        <w:br/>
        <w:t xml:space="preserve">        int[] numArray = numbers.ToArray();</w:t>
        <w:br/>
        <w:t xml:space="preserve">        Console.WriteLine("Converted to Array: " + string.Join(", ", numArray));</w:t>
        <w:br/>
        <w:br/>
        <w:t xml:space="preserve">        // 16. Clear all elements from the list</w:t>
        <w:br/>
        <w:t xml:space="preserve">        numbers.Clear();</w:t>
        <w:br/>
        <w:t xml:space="preserve">        Console.WriteLine("After Clear(): Count = " + numbers.Count);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