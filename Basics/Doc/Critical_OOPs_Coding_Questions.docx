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2DC2" w14:textId="738EBEF8" w:rsidR="002778AD" w:rsidRDefault="00000000">
      <w:pPr>
        <w:pStyle w:val="Heading1"/>
      </w:pPr>
      <w:r>
        <w:t>20 OOPs Practical Coding Questions</w:t>
      </w:r>
    </w:p>
    <w:p w14:paraId="3D055773" w14:textId="77777777" w:rsidR="002778AD" w:rsidRDefault="00000000">
      <w:r>
        <w:t>This document contains 20 critical Object-Oriented Programming (OOP) coding questions, designed for students to enhance their understanding of core OOP concepts like Encapsulation, Abstraction, Polymorphism, Inheritance, Interfaces, and Design Patterns. The total duration is 2 hours (120 minutes).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78AD" w14:paraId="427D6454" w14:textId="77777777">
        <w:tc>
          <w:tcPr>
            <w:tcW w:w="2880" w:type="dxa"/>
          </w:tcPr>
          <w:p w14:paraId="10F8A6E1" w14:textId="77777777" w:rsidR="002778AD" w:rsidRDefault="00000000">
            <w:r>
              <w:t>No.</w:t>
            </w:r>
          </w:p>
        </w:tc>
        <w:tc>
          <w:tcPr>
            <w:tcW w:w="2880" w:type="dxa"/>
          </w:tcPr>
          <w:p w14:paraId="2E26BFE2" w14:textId="77777777" w:rsidR="002778AD" w:rsidRDefault="00000000">
            <w:r>
              <w:t>Question</w:t>
            </w:r>
          </w:p>
        </w:tc>
        <w:tc>
          <w:tcPr>
            <w:tcW w:w="2880" w:type="dxa"/>
          </w:tcPr>
          <w:p w14:paraId="1F9C1925" w14:textId="77777777" w:rsidR="002778AD" w:rsidRDefault="00000000">
            <w:r>
              <w:t>Duration (Minutes)</w:t>
            </w:r>
          </w:p>
        </w:tc>
      </w:tr>
      <w:tr w:rsidR="002778AD" w14:paraId="7BE19C5C" w14:textId="77777777">
        <w:tc>
          <w:tcPr>
            <w:tcW w:w="2880" w:type="dxa"/>
          </w:tcPr>
          <w:p w14:paraId="5F7EB3B8" w14:textId="77777777" w:rsidR="002778AD" w:rsidRDefault="00000000">
            <w:r>
              <w:t>1</w:t>
            </w:r>
          </w:p>
        </w:tc>
        <w:tc>
          <w:tcPr>
            <w:tcW w:w="2880" w:type="dxa"/>
          </w:tcPr>
          <w:p w14:paraId="1AC18572" w14:textId="77777777" w:rsidR="002778AD" w:rsidRDefault="00000000">
            <w:r>
              <w:t>**Encapsulation Challenge**</w:t>
            </w:r>
            <w:r>
              <w:br/>
            </w:r>
            <w:r>
              <w:br/>
              <w:t>Create a `BankAccount` class where `balance` is a private field. Implement methods for `Deposit()` and `Withdraw()`, ensuring that withdrawal is only allowed if there is a sufficient balance. Prevent direct modification of `balance` from outside the class.</w:t>
            </w:r>
          </w:p>
        </w:tc>
        <w:tc>
          <w:tcPr>
            <w:tcW w:w="2880" w:type="dxa"/>
          </w:tcPr>
          <w:p w14:paraId="0D291399" w14:textId="77777777" w:rsidR="002778AD" w:rsidRDefault="00000000">
            <w:r>
              <w:t>6</w:t>
            </w:r>
          </w:p>
        </w:tc>
      </w:tr>
      <w:tr w:rsidR="002778AD" w14:paraId="651CD2D5" w14:textId="77777777">
        <w:tc>
          <w:tcPr>
            <w:tcW w:w="2880" w:type="dxa"/>
          </w:tcPr>
          <w:p w14:paraId="19387614" w14:textId="77777777" w:rsidR="002778AD" w:rsidRDefault="00000000">
            <w:r>
              <w:t>2</w:t>
            </w:r>
          </w:p>
        </w:tc>
        <w:tc>
          <w:tcPr>
            <w:tcW w:w="2880" w:type="dxa"/>
          </w:tcPr>
          <w:p w14:paraId="26168C19" w14:textId="77777777" w:rsidR="002778AD" w:rsidRDefault="00000000">
            <w:r>
              <w:t>**Data Hiding with Properties**</w:t>
            </w:r>
            <w:r>
              <w:br/>
            </w:r>
            <w:r>
              <w:br/>
              <w:t>Create a `Student` class where `Name` and `RollNo` are private fields. Use properties to enforce validation (e.g., `RollNo` cannot be negative, `Name` cannot be empty).</w:t>
            </w:r>
          </w:p>
        </w:tc>
        <w:tc>
          <w:tcPr>
            <w:tcW w:w="2880" w:type="dxa"/>
          </w:tcPr>
          <w:p w14:paraId="4A0962B7" w14:textId="77777777" w:rsidR="002778AD" w:rsidRDefault="00000000">
            <w:r>
              <w:t>6</w:t>
            </w:r>
          </w:p>
        </w:tc>
      </w:tr>
      <w:tr w:rsidR="002778AD" w14:paraId="0551013A" w14:textId="77777777">
        <w:tc>
          <w:tcPr>
            <w:tcW w:w="2880" w:type="dxa"/>
          </w:tcPr>
          <w:p w14:paraId="1DD112BE" w14:textId="77777777" w:rsidR="002778AD" w:rsidRDefault="00000000">
            <w:r>
              <w:t>3</w:t>
            </w:r>
          </w:p>
        </w:tc>
        <w:tc>
          <w:tcPr>
            <w:tcW w:w="2880" w:type="dxa"/>
          </w:tcPr>
          <w:p w14:paraId="78C8C2EF" w14:textId="77777777" w:rsidR="002778AD" w:rsidRDefault="00000000">
            <w:r>
              <w:t>**Constructor Overloading in a Library System**</w:t>
            </w:r>
            <w:r>
              <w:br/>
            </w:r>
            <w:r>
              <w:br/>
              <w:t>Implement a `Book` class with three different constructors: (1) Default constructor, (2) Constructor with `Title` and `Author`, (3) Constructor with `Title`, `Author`, and `ISBN`. Ensure each constructor initializes properties correctly.</w:t>
            </w:r>
          </w:p>
        </w:tc>
        <w:tc>
          <w:tcPr>
            <w:tcW w:w="2880" w:type="dxa"/>
          </w:tcPr>
          <w:p w14:paraId="48EB48B4" w14:textId="77777777" w:rsidR="002778AD" w:rsidRDefault="00000000">
            <w:r>
              <w:t>6</w:t>
            </w:r>
          </w:p>
        </w:tc>
      </w:tr>
      <w:tr w:rsidR="002778AD" w14:paraId="2BA97463" w14:textId="77777777">
        <w:tc>
          <w:tcPr>
            <w:tcW w:w="2880" w:type="dxa"/>
          </w:tcPr>
          <w:p w14:paraId="0FA8CDC3" w14:textId="77777777" w:rsidR="002778AD" w:rsidRDefault="00000000">
            <w:r>
              <w:t>4</w:t>
            </w:r>
          </w:p>
        </w:tc>
        <w:tc>
          <w:tcPr>
            <w:tcW w:w="2880" w:type="dxa"/>
          </w:tcPr>
          <w:p w14:paraId="59EA7473" w14:textId="77777777" w:rsidR="002778AD" w:rsidRDefault="00000000">
            <w:r>
              <w:t>**Abstraction with Abstract Classes**</w:t>
            </w:r>
            <w:r>
              <w:br/>
            </w:r>
            <w:r>
              <w:br/>
              <w:t xml:space="preserve">Design an abstract class `Shape` with an abstract </w:t>
            </w:r>
            <w:r>
              <w:lastRenderedPageBreak/>
              <w:t>method `CalculateArea()`. Create derived classes `Circle` and `Rectangle` that implement this method. Demonstrate abstraction by instantiating these classes.</w:t>
            </w:r>
          </w:p>
        </w:tc>
        <w:tc>
          <w:tcPr>
            <w:tcW w:w="2880" w:type="dxa"/>
          </w:tcPr>
          <w:p w14:paraId="12824BFA" w14:textId="77777777" w:rsidR="002778AD" w:rsidRDefault="00000000">
            <w:r>
              <w:lastRenderedPageBreak/>
              <w:t>7</w:t>
            </w:r>
          </w:p>
        </w:tc>
      </w:tr>
      <w:tr w:rsidR="002778AD" w14:paraId="337D5C5B" w14:textId="77777777">
        <w:tc>
          <w:tcPr>
            <w:tcW w:w="2880" w:type="dxa"/>
          </w:tcPr>
          <w:p w14:paraId="1EE2C725" w14:textId="77777777" w:rsidR="002778AD" w:rsidRDefault="00000000">
            <w:r>
              <w:t>5</w:t>
            </w:r>
          </w:p>
        </w:tc>
        <w:tc>
          <w:tcPr>
            <w:tcW w:w="2880" w:type="dxa"/>
          </w:tcPr>
          <w:p w14:paraId="7CFE8D5C" w14:textId="77777777" w:rsidR="002778AD" w:rsidRDefault="00000000">
            <w:r>
              <w:t>**Method Overriding for a Vehicle System**</w:t>
            </w:r>
            <w:r>
              <w:br/>
            </w:r>
            <w:r>
              <w:br/>
              <w:t>Create a base class `Vehicle` with a method `Start()`. Override it in `Car` and `Bike` classes to provide specific implementations. Use the `override` keyword and demonstrate polymorphism.</w:t>
            </w:r>
          </w:p>
        </w:tc>
        <w:tc>
          <w:tcPr>
            <w:tcW w:w="2880" w:type="dxa"/>
          </w:tcPr>
          <w:p w14:paraId="4C820818" w14:textId="77777777" w:rsidR="002778AD" w:rsidRDefault="00000000">
            <w:r>
              <w:t>7</w:t>
            </w:r>
          </w:p>
        </w:tc>
      </w:tr>
      <w:tr w:rsidR="002778AD" w14:paraId="3991D72C" w14:textId="77777777">
        <w:tc>
          <w:tcPr>
            <w:tcW w:w="2880" w:type="dxa"/>
          </w:tcPr>
          <w:p w14:paraId="6B4CEE84" w14:textId="77777777" w:rsidR="002778AD" w:rsidRDefault="00000000">
            <w:r>
              <w:t>6</w:t>
            </w:r>
          </w:p>
        </w:tc>
        <w:tc>
          <w:tcPr>
            <w:tcW w:w="2880" w:type="dxa"/>
          </w:tcPr>
          <w:p w14:paraId="01672788" w14:textId="77777777" w:rsidR="002778AD" w:rsidRDefault="00000000">
            <w:r>
              <w:t>**Using Virtual Methods in Inheritance**</w:t>
            </w:r>
            <w:r>
              <w:br/>
            </w:r>
            <w:r>
              <w:br/>
              <w:t>Create a `Person` base class with a `GetDetails()` method. Derive `Student` and `Teacher` classes that override `GetDetails()` to display their respective properties. Call `GetDetails()` using a base class reference.</w:t>
            </w:r>
          </w:p>
        </w:tc>
        <w:tc>
          <w:tcPr>
            <w:tcW w:w="2880" w:type="dxa"/>
          </w:tcPr>
          <w:p w14:paraId="6D643D55" w14:textId="77777777" w:rsidR="002778AD" w:rsidRDefault="00000000">
            <w:r>
              <w:t>7</w:t>
            </w:r>
          </w:p>
        </w:tc>
      </w:tr>
      <w:tr w:rsidR="002778AD" w14:paraId="6E046DA3" w14:textId="77777777">
        <w:tc>
          <w:tcPr>
            <w:tcW w:w="2880" w:type="dxa"/>
          </w:tcPr>
          <w:p w14:paraId="2AF88A94" w14:textId="77777777" w:rsidR="002778AD" w:rsidRDefault="00000000">
            <w:r>
              <w:t>7</w:t>
            </w:r>
          </w:p>
        </w:tc>
        <w:tc>
          <w:tcPr>
            <w:tcW w:w="2880" w:type="dxa"/>
          </w:tcPr>
          <w:p w14:paraId="1BE91035" w14:textId="77777777" w:rsidR="002778AD" w:rsidRDefault="00000000">
            <w:r>
              <w:t>**Method Overloading in a Calculator Class**</w:t>
            </w:r>
            <w:r>
              <w:br/>
            </w:r>
            <w:r>
              <w:br/>
              <w:t>Implement a `Calculator` class with overloaded methods `Add()`. It should accept two integers, three integers, and two double values separately. Demonstrate how method overloading works.</w:t>
            </w:r>
          </w:p>
        </w:tc>
        <w:tc>
          <w:tcPr>
            <w:tcW w:w="2880" w:type="dxa"/>
          </w:tcPr>
          <w:p w14:paraId="571F7CD2" w14:textId="77777777" w:rsidR="002778AD" w:rsidRDefault="00000000">
            <w:r>
              <w:t>6</w:t>
            </w:r>
          </w:p>
        </w:tc>
      </w:tr>
      <w:tr w:rsidR="002778AD" w14:paraId="6AB8FDE9" w14:textId="77777777">
        <w:tc>
          <w:tcPr>
            <w:tcW w:w="2880" w:type="dxa"/>
          </w:tcPr>
          <w:p w14:paraId="3AEEEEE4" w14:textId="77777777" w:rsidR="002778AD" w:rsidRDefault="00000000">
            <w:r>
              <w:t>8</w:t>
            </w:r>
          </w:p>
        </w:tc>
        <w:tc>
          <w:tcPr>
            <w:tcW w:w="2880" w:type="dxa"/>
          </w:tcPr>
          <w:p w14:paraId="7B4F7139" w14:textId="77777777" w:rsidR="002778AD" w:rsidRDefault="00000000">
            <w:r>
              <w:t>**Interface Implementation Challenge**</w:t>
            </w:r>
            <w:r>
              <w:br/>
            </w:r>
            <w:r>
              <w:br/>
              <w:t>Define an interface `IPlayable` with a method `Play()`. Implement this interface in `MusicPlayer` and `VideoPlayer` classes with different implementations.</w:t>
            </w:r>
          </w:p>
        </w:tc>
        <w:tc>
          <w:tcPr>
            <w:tcW w:w="2880" w:type="dxa"/>
          </w:tcPr>
          <w:p w14:paraId="31B79417" w14:textId="77777777" w:rsidR="002778AD" w:rsidRDefault="00000000">
            <w:r>
              <w:t>7</w:t>
            </w:r>
          </w:p>
        </w:tc>
      </w:tr>
      <w:tr w:rsidR="002778AD" w14:paraId="34E15F7C" w14:textId="77777777">
        <w:tc>
          <w:tcPr>
            <w:tcW w:w="2880" w:type="dxa"/>
          </w:tcPr>
          <w:p w14:paraId="55F1BF64" w14:textId="77777777" w:rsidR="002778AD" w:rsidRDefault="00000000">
            <w:r>
              <w:t>9</w:t>
            </w:r>
          </w:p>
        </w:tc>
        <w:tc>
          <w:tcPr>
            <w:tcW w:w="2880" w:type="dxa"/>
          </w:tcPr>
          <w:p w14:paraId="364840D0" w14:textId="77777777" w:rsidR="002778AD" w:rsidRDefault="00000000">
            <w:r>
              <w:t>**Multiple Inheritance Using Interfaces**</w:t>
            </w:r>
            <w:r>
              <w:br/>
            </w:r>
            <w:r>
              <w:br/>
              <w:t>Define two interfaces `IPrintable` (for printing details) and `ISerializable` (for saving to a file). Implement both in a `Report` class and demonstrate multiple interface implementation.</w:t>
            </w:r>
          </w:p>
        </w:tc>
        <w:tc>
          <w:tcPr>
            <w:tcW w:w="2880" w:type="dxa"/>
          </w:tcPr>
          <w:p w14:paraId="0CEB2B1B" w14:textId="77777777" w:rsidR="002778AD" w:rsidRDefault="00000000">
            <w:r>
              <w:t>7</w:t>
            </w:r>
          </w:p>
        </w:tc>
      </w:tr>
      <w:tr w:rsidR="002778AD" w14:paraId="28EF1D33" w14:textId="77777777">
        <w:tc>
          <w:tcPr>
            <w:tcW w:w="2880" w:type="dxa"/>
          </w:tcPr>
          <w:p w14:paraId="4518E61F" w14:textId="77777777" w:rsidR="002778AD" w:rsidRDefault="00000000">
            <w:r>
              <w:t>10</w:t>
            </w:r>
          </w:p>
        </w:tc>
        <w:tc>
          <w:tcPr>
            <w:tcW w:w="2880" w:type="dxa"/>
          </w:tcPr>
          <w:p w14:paraId="67411770" w14:textId="77777777" w:rsidR="002778AD" w:rsidRDefault="00000000">
            <w:r>
              <w:t>**Design a Role-Based Access System**</w:t>
            </w:r>
            <w:r>
              <w:br/>
            </w:r>
            <w:r>
              <w:br/>
              <w:t>Create a base class `User` with properties like `Username` and `Role`. Derive `Admin` and `Customer` classes that override a method `AccessControl()`, where `Admin` can access all features, but `Customer` has limited access.</w:t>
            </w:r>
          </w:p>
        </w:tc>
        <w:tc>
          <w:tcPr>
            <w:tcW w:w="2880" w:type="dxa"/>
          </w:tcPr>
          <w:p w14:paraId="472D1E45" w14:textId="77777777" w:rsidR="002778AD" w:rsidRDefault="00000000">
            <w:r>
              <w:t>7</w:t>
            </w:r>
          </w:p>
        </w:tc>
      </w:tr>
      <w:tr w:rsidR="002778AD" w14:paraId="7B86E4F8" w14:textId="77777777">
        <w:tc>
          <w:tcPr>
            <w:tcW w:w="2880" w:type="dxa"/>
          </w:tcPr>
          <w:p w14:paraId="78400916" w14:textId="77777777" w:rsidR="002778AD" w:rsidRDefault="00000000">
            <w:r>
              <w:t>11</w:t>
            </w:r>
          </w:p>
        </w:tc>
        <w:tc>
          <w:tcPr>
            <w:tcW w:w="2880" w:type="dxa"/>
          </w:tcPr>
          <w:p w14:paraId="4BA98FD8" w14:textId="77777777" w:rsidR="002778AD" w:rsidRDefault="00000000">
            <w:r>
              <w:t>**Operator Overloading for Complex Numbers**</w:t>
            </w:r>
            <w:r>
              <w:br/>
            </w:r>
            <w:r>
              <w:br/>
              <w:t>Create a `ComplexNumber` class with properties `Real` and `Imaginary`. Overload the `+` operator to add two complex numbers.</w:t>
            </w:r>
          </w:p>
        </w:tc>
        <w:tc>
          <w:tcPr>
            <w:tcW w:w="2880" w:type="dxa"/>
          </w:tcPr>
          <w:p w14:paraId="43003F3D" w14:textId="77777777" w:rsidR="002778AD" w:rsidRDefault="00000000">
            <w:r>
              <w:t>8</w:t>
            </w:r>
          </w:p>
        </w:tc>
      </w:tr>
      <w:tr w:rsidR="002778AD" w14:paraId="2B8C0BA6" w14:textId="77777777">
        <w:tc>
          <w:tcPr>
            <w:tcW w:w="2880" w:type="dxa"/>
          </w:tcPr>
          <w:p w14:paraId="010AE7D2" w14:textId="77777777" w:rsidR="002778AD" w:rsidRDefault="00000000">
            <w:r>
              <w:t>12</w:t>
            </w:r>
          </w:p>
        </w:tc>
        <w:tc>
          <w:tcPr>
            <w:tcW w:w="2880" w:type="dxa"/>
          </w:tcPr>
          <w:p w14:paraId="1A6C2228" w14:textId="77777777" w:rsidR="002778AD" w:rsidRDefault="00000000">
            <w:r>
              <w:t>**Shallow Copy vs. Deep Copy**</w:t>
            </w:r>
            <w:r>
              <w:br/>
            </w:r>
            <w:r>
              <w:br/>
              <w:t>Create a `Department` class with a reference-type property `Manager`. Implement both **Shallow Copy** and **Deep Copy** to show how references are handled.</w:t>
            </w:r>
          </w:p>
        </w:tc>
        <w:tc>
          <w:tcPr>
            <w:tcW w:w="2880" w:type="dxa"/>
          </w:tcPr>
          <w:p w14:paraId="41671B38" w14:textId="77777777" w:rsidR="002778AD" w:rsidRDefault="00000000">
            <w:r>
              <w:t>7</w:t>
            </w:r>
          </w:p>
        </w:tc>
      </w:tr>
      <w:tr w:rsidR="002778AD" w14:paraId="661DE41B" w14:textId="77777777">
        <w:tc>
          <w:tcPr>
            <w:tcW w:w="2880" w:type="dxa"/>
          </w:tcPr>
          <w:p w14:paraId="36A7A870" w14:textId="77777777" w:rsidR="002778AD" w:rsidRDefault="00000000">
            <w:r>
              <w:t>13</w:t>
            </w:r>
          </w:p>
        </w:tc>
        <w:tc>
          <w:tcPr>
            <w:tcW w:w="2880" w:type="dxa"/>
          </w:tcPr>
          <w:p w14:paraId="58F58EF4" w14:textId="77777777" w:rsidR="002778AD" w:rsidRDefault="00000000">
            <w:r>
              <w:t>**Static Members in a Banking System**</w:t>
            </w:r>
            <w:r>
              <w:br/>
            </w:r>
            <w:r>
              <w:br/>
              <w:t>Implement a `Bank` class with a static field `InterestRate` and a static method `SetInterestRate()`. Show how static members work across multiple objects.</w:t>
            </w:r>
          </w:p>
        </w:tc>
        <w:tc>
          <w:tcPr>
            <w:tcW w:w="2880" w:type="dxa"/>
          </w:tcPr>
          <w:p w14:paraId="5F79FE4E" w14:textId="77777777" w:rsidR="002778AD" w:rsidRDefault="00000000">
            <w:r>
              <w:t>6</w:t>
            </w:r>
          </w:p>
        </w:tc>
      </w:tr>
      <w:tr w:rsidR="002778AD" w14:paraId="34AD2697" w14:textId="77777777">
        <w:tc>
          <w:tcPr>
            <w:tcW w:w="2880" w:type="dxa"/>
          </w:tcPr>
          <w:p w14:paraId="23C4BD9F" w14:textId="77777777" w:rsidR="002778AD" w:rsidRDefault="00000000">
            <w:r>
              <w:t>14</w:t>
            </w:r>
          </w:p>
        </w:tc>
        <w:tc>
          <w:tcPr>
            <w:tcW w:w="2880" w:type="dxa"/>
          </w:tcPr>
          <w:p w14:paraId="4DAB401F" w14:textId="77777777" w:rsidR="002778AD" w:rsidRDefault="00000000">
            <w:r>
              <w:t>**Sealed Class in a Security System**</w:t>
            </w:r>
            <w:r>
              <w:br/>
            </w:r>
            <w:r>
              <w:br/>
              <w:t>Create a sealed class `SecuritySystem` that prevents inheritance. Show how sealing a class stops further extension.</w:t>
            </w:r>
          </w:p>
        </w:tc>
        <w:tc>
          <w:tcPr>
            <w:tcW w:w="2880" w:type="dxa"/>
          </w:tcPr>
          <w:p w14:paraId="3DC7CA6A" w14:textId="77777777" w:rsidR="002778AD" w:rsidRDefault="00000000">
            <w:r>
              <w:t>5</w:t>
            </w:r>
          </w:p>
        </w:tc>
      </w:tr>
      <w:tr w:rsidR="002778AD" w14:paraId="719F4ED1" w14:textId="77777777">
        <w:tc>
          <w:tcPr>
            <w:tcW w:w="2880" w:type="dxa"/>
          </w:tcPr>
          <w:p w14:paraId="71AE3FC6" w14:textId="77777777" w:rsidR="002778AD" w:rsidRDefault="00000000">
            <w:r>
              <w:t>15</w:t>
            </w:r>
          </w:p>
        </w:tc>
        <w:tc>
          <w:tcPr>
            <w:tcW w:w="2880" w:type="dxa"/>
          </w:tcPr>
          <w:p w14:paraId="44D195BA" w14:textId="77777777" w:rsidR="002778AD" w:rsidRDefault="00000000">
            <w:r>
              <w:t>**Use of Delegates for Event Handling**</w:t>
            </w:r>
            <w:r>
              <w:br/>
            </w:r>
            <w:r>
              <w:br/>
              <w:t>Create a `Button` class that has a delegate `OnClick`. Implement an event that triggers when the button is clicked.</w:t>
            </w:r>
          </w:p>
        </w:tc>
        <w:tc>
          <w:tcPr>
            <w:tcW w:w="2880" w:type="dxa"/>
          </w:tcPr>
          <w:p w14:paraId="3769D1B8" w14:textId="77777777" w:rsidR="002778AD" w:rsidRDefault="00000000">
            <w:r>
              <w:t>8</w:t>
            </w:r>
          </w:p>
        </w:tc>
      </w:tr>
      <w:tr w:rsidR="002778AD" w14:paraId="230E5CF5" w14:textId="77777777">
        <w:tc>
          <w:tcPr>
            <w:tcW w:w="2880" w:type="dxa"/>
          </w:tcPr>
          <w:p w14:paraId="079F9301" w14:textId="77777777" w:rsidR="002778AD" w:rsidRDefault="00000000">
            <w:r>
              <w:t>16</w:t>
            </w:r>
          </w:p>
        </w:tc>
        <w:tc>
          <w:tcPr>
            <w:tcW w:w="2880" w:type="dxa"/>
          </w:tcPr>
          <w:p w14:paraId="0FD73035" w14:textId="77777777" w:rsidR="002778AD" w:rsidRDefault="00000000">
            <w:r>
              <w:t>**Factory Pattern for Object Creation**</w:t>
            </w:r>
            <w:r>
              <w:br/>
            </w:r>
            <w:r>
              <w:br/>
              <w:t>Implement a `VehicleFactory` class that returns different vehicle objects (`Car`, `Bike`) based on an input parameter.</w:t>
            </w:r>
          </w:p>
        </w:tc>
        <w:tc>
          <w:tcPr>
            <w:tcW w:w="2880" w:type="dxa"/>
          </w:tcPr>
          <w:p w14:paraId="4D61267D" w14:textId="77777777" w:rsidR="002778AD" w:rsidRDefault="00000000">
            <w:r>
              <w:t>8</w:t>
            </w:r>
          </w:p>
        </w:tc>
      </w:tr>
      <w:tr w:rsidR="002778AD" w14:paraId="643E4AD2" w14:textId="77777777">
        <w:tc>
          <w:tcPr>
            <w:tcW w:w="2880" w:type="dxa"/>
          </w:tcPr>
          <w:p w14:paraId="7910EAC8" w14:textId="77777777" w:rsidR="002778AD" w:rsidRDefault="00000000">
            <w:r>
              <w:t>17</w:t>
            </w:r>
          </w:p>
        </w:tc>
        <w:tc>
          <w:tcPr>
            <w:tcW w:w="2880" w:type="dxa"/>
          </w:tcPr>
          <w:p w14:paraId="190BFB50" w14:textId="77777777" w:rsidR="002778AD" w:rsidRDefault="00000000">
            <w:r>
              <w:t>**Decorator Pattern in a Logger System**</w:t>
            </w:r>
            <w:r>
              <w:br/>
            </w:r>
            <w:r>
              <w:br/>
              <w:t>Implement an `ILogger` interface and `FileLogger` class. Use the **Decorator Pattern** to add extra logging features like timestamp and error categorization.</w:t>
            </w:r>
          </w:p>
        </w:tc>
        <w:tc>
          <w:tcPr>
            <w:tcW w:w="2880" w:type="dxa"/>
          </w:tcPr>
          <w:p w14:paraId="7BB4DAE4" w14:textId="77777777" w:rsidR="002778AD" w:rsidRDefault="00000000">
            <w:r>
              <w:t>8</w:t>
            </w:r>
          </w:p>
        </w:tc>
      </w:tr>
      <w:tr w:rsidR="002778AD" w14:paraId="29000BA4" w14:textId="77777777">
        <w:tc>
          <w:tcPr>
            <w:tcW w:w="2880" w:type="dxa"/>
          </w:tcPr>
          <w:p w14:paraId="44C94D01" w14:textId="77777777" w:rsidR="002778AD" w:rsidRDefault="00000000">
            <w:r>
              <w:t>18</w:t>
            </w:r>
          </w:p>
        </w:tc>
        <w:tc>
          <w:tcPr>
            <w:tcW w:w="2880" w:type="dxa"/>
          </w:tcPr>
          <w:p w14:paraId="799BFCB9" w14:textId="77777777" w:rsidR="002778AD" w:rsidRDefault="00000000">
            <w:r>
              <w:t>**Thread-Safe Singleton Pattern for Configuration Management**</w:t>
            </w:r>
            <w:r>
              <w:br/>
            </w:r>
            <w:r>
              <w:br/>
              <w:t>Implement a Singleton class `ConfigurationManager` that prevents multiple instances. Ensure it is thread-safe.</w:t>
            </w:r>
          </w:p>
        </w:tc>
        <w:tc>
          <w:tcPr>
            <w:tcW w:w="2880" w:type="dxa"/>
          </w:tcPr>
          <w:p w14:paraId="703B2B7B" w14:textId="77777777" w:rsidR="002778AD" w:rsidRDefault="00000000">
            <w:r>
              <w:t>7</w:t>
            </w:r>
          </w:p>
        </w:tc>
      </w:tr>
      <w:tr w:rsidR="002778AD" w14:paraId="51492428" w14:textId="77777777">
        <w:tc>
          <w:tcPr>
            <w:tcW w:w="2880" w:type="dxa"/>
          </w:tcPr>
          <w:p w14:paraId="01CB5318" w14:textId="77777777" w:rsidR="002778AD" w:rsidRDefault="00000000">
            <w:r>
              <w:t>19</w:t>
            </w:r>
          </w:p>
        </w:tc>
        <w:tc>
          <w:tcPr>
            <w:tcW w:w="2880" w:type="dxa"/>
          </w:tcPr>
          <w:p w14:paraId="703F8241" w14:textId="77777777" w:rsidR="002778AD" w:rsidRDefault="00000000">
            <w:r>
              <w:t>**Real-World Observer Pattern for Notifications**</w:t>
            </w:r>
            <w:r>
              <w:br/>
            </w:r>
            <w:r>
              <w:br/>
              <w:t>Implement an `INotificationObserver` interface where `EmailNotifier` and `SMSNotifier` listen for notifications. When a new message arrives, all observers should receive an update.</w:t>
            </w:r>
          </w:p>
        </w:tc>
        <w:tc>
          <w:tcPr>
            <w:tcW w:w="2880" w:type="dxa"/>
          </w:tcPr>
          <w:p w14:paraId="4F74DCD8" w14:textId="77777777" w:rsidR="002778AD" w:rsidRDefault="00000000">
            <w:r>
              <w:t>7</w:t>
            </w:r>
          </w:p>
        </w:tc>
      </w:tr>
      <w:tr w:rsidR="002778AD" w14:paraId="76C7ED66" w14:textId="77777777">
        <w:tc>
          <w:tcPr>
            <w:tcW w:w="2880" w:type="dxa"/>
          </w:tcPr>
          <w:p w14:paraId="7DFCFCA0" w14:textId="77777777" w:rsidR="002778AD" w:rsidRDefault="00000000">
            <w:r>
              <w:t>20</w:t>
            </w:r>
          </w:p>
        </w:tc>
        <w:tc>
          <w:tcPr>
            <w:tcW w:w="2880" w:type="dxa"/>
          </w:tcPr>
          <w:p w14:paraId="6D748E1E" w14:textId="77777777" w:rsidR="002778AD" w:rsidRDefault="00000000">
            <w:r>
              <w:t>**Strategy Pattern for Dynamic Discount Calculation**</w:t>
            </w:r>
            <w:r>
              <w:br/>
            </w:r>
            <w:r>
              <w:br/>
              <w:t>Implement different discount strategies (`NoDiscount`, `PercentageDiscount`, `FixedAmountDiscount`). The `ShoppingCart` class should apply a strategy dynamically based on user input.</w:t>
            </w:r>
          </w:p>
        </w:tc>
        <w:tc>
          <w:tcPr>
            <w:tcW w:w="2880" w:type="dxa"/>
          </w:tcPr>
          <w:p w14:paraId="2B7D08D0" w14:textId="77777777" w:rsidR="002778AD" w:rsidRDefault="00000000">
            <w:r>
              <w:t>7</w:t>
            </w:r>
          </w:p>
        </w:tc>
      </w:tr>
    </w:tbl>
    <w:p w14:paraId="6EEB5A16" w14:textId="77777777" w:rsidR="009D0F8F" w:rsidRDefault="009D0F8F"/>
    <w:sectPr w:rsidR="009D0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316723">
    <w:abstractNumId w:val="8"/>
  </w:num>
  <w:num w:numId="2" w16cid:durableId="113016208">
    <w:abstractNumId w:val="6"/>
  </w:num>
  <w:num w:numId="3" w16cid:durableId="144511189">
    <w:abstractNumId w:val="5"/>
  </w:num>
  <w:num w:numId="4" w16cid:durableId="2024093156">
    <w:abstractNumId w:val="4"/>
  </w:num>
  <w:num w:numId="5" w16cid:durableId="1822845022">
    <w:abstractNumId w:val="7"/>
  </w:num>
  <w:num w:numId="6" w16cid:durableId="1126701141">
    <w:abstractNumId w:val="3"/>
  </w:num>
  <w:num w:numId="7" w16cid:durableId="701367230">
    <w:abstractNumId w:val="2"/>
  </w:num>
  <w:num w:numId="8" w16cid:durableId="570626075">
    <w:abstractNumId w:val="1"/>
  </w:num>
  <w:num w:numId="9" w16cid:durableId="204763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8AD"/>
    <w:rsid w:val="0029639D"/>
    <w:rsid w:val="00326F90"/>
    <w:rsid w:val="007D6211"/>
    <w:rsid w:val="00900EB9"/>
    <w:rsid w:val="009D0F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B6BA9"/>
  <w14:defaultImageDpi w14:val="300"/>
  <w15:docId w15:val="{6EAF7427-9167-4137-B1F9-75847C37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Gopinath Subbaian</cp:lastModifiedBy>
  <cp:revision>2</cp:revision>
  <dcterms:created xsi:type="dcterms:W3CDTF">2013-12-23T23:15:00Z</dcterms:created>
  <dcterms:modified xsi:type="dcterms:W3CDTF">2025-02-24T04:15:00Z</dcterms:modified>
  <cp:category/>
</cp:coreProperties>
</file>